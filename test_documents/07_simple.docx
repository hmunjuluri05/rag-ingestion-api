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Sample DOCX Document</w:t>
      </w:r>
    </w:p>
    <w:p>
      <w:pPr>
        <w:pStyle w:val="Heading1"/>
      </w:pPr>
      <w:r>
        <w:t>Introduction</w:t>
      </w:r>
    </w:p>
    <w:p>
      <w:r>
        <w:t>This is a sample Microsoft Word document created using python-docx. It demonstrates various formatting capabilities including headings, paragraphs, lists, and tables.</w:t>
      </w:r>
    </w:p>
    <w:p>
      <w:pPr>
        <w:pStyle w:val="Heading2"/>
      </w:pPr>
      <w:r>
        <w:t>Key Features</w:t>
      </w:r>
    </w:p>
    <w:p>
      <w:pPr>
        <w:pStyle w:val="ListBullet"/>
      </w:pPr>
      <w:r>
        <w:t>Rich text formatting</w:t>
      </w:r>
    </w:p>
    <w:p>
      <w:pPr>
        <w:pStyle w:val="ListBullet"/>
      </w:pPr>
      <w:r>
        <w:t>Multiple heading levels</w:t>
      </w:r>
    </w:p>
    <w:p>
      <w:pPr>
        <w:pStyle w:val="ListBullet"/>
      </w:pPr>
      <w:r>
        <w:t>Tables and images</w:t>
      </w:r>
    </w:p>
    <w:p>
      <w:pPr>
        <w:pStyle w:val="ListBullet"/>
      </w:pPr>
      <w:r>
        <w:t>Styled paragraphs</w:t>
      </w:r>
    </w:p>
    <w:p>
      <w:pPr>
        <w:pStyle w:val="Heading2"/>
      </w:pPr>
      <w:r>
        <w:t>Sample Data Table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Category</w:t>
            </w:r>
          </w:p>
        </w:tc>
        <w:tc>
          <w:tcPr>
            <w:tcW w:type="dxa" w:w="2880"/>
          </w:tcPr>
          <w:p>
            <w:r>
              <w:t>Value</w:t>
            </w:r>
          </w:p>
        </w:tc>
        <w:tc>
          <w:tcPr>
            <w:tcW w:type="dxa" w:w="2880"/>
          </w:tcPr>
          <w:p>
            <w:r>
              <w:t>Status</w:t>
            </w:r>
          </w:p>
        </w:tc>
      </w:tr>
      <w:tr>
        <w:tc>
          <w:tcPr>
            <w:tcW w:type="dxa" w:w="2880"/>
          </w:tcPr>
          <w:p>
            <w:r>
              <w:t>Performance</w:t>
            </w:r>
          </w:p>
        </w:tc>
        <w:tc>
          <w:tcPr>
            <w:tcW w:type="dxa" w:w="2880"/>
          </w:tcPr>
          <w:p>
            <w:r>
              <w:t>95%</w:t>
            </w:r>
          </w:p>
        </w:tc>
        <w:tc>
          <w:tcPr>
            <w:tcW w:type="dxa" w:w="2880"/>
          </w:tcPr>
          <w:p>
            <w:r>
              <w:t>Good</w:t>
            </w:r>
          </w:p>
        </w:tc>
      </w:tr>
      <w:tr>
        <w:tc>
          <w:tcPr>
            <w:tcW w:type="dxa" w:w="2880"/>
          </w:tcPr>
          <w:p>
            <w:r>
              <w:t>Reliability</w:t>
            </w:r>
          </w:p>
        </w:tc>
        <w:tc>
          <w:tcPr>
            <w:tcW w:type="dxa" w:w="2880"/>
          </w:tcPr>
          <w:p>
            <w:r>
              <w:t>98%</w:t>
            </w:r>
          </w:p>
        </w:tc>
        <w:tc>
          <w:tcPr>
            <w:tcW w:type="dxa" w:w="2880"/>
          </w:tcPr>
          <w:p>
            <w:r>
              <w:t>Excellent</w:t>
            </w:r>
          </w:p>
        </w:tc>
      </w:tr>
      <w:tr>
        <w:tc>
          <w:tcPr>
            <w:tcW w:type="dxa" w:w="2880"/>
          </w:tcPr>
          <w:p>
            <w:r>
              <w:t>Efficiency</w:t>
            </w:r>
          </w:p>
        </w:tc>
        <w:tc>
          <w:tcPr>
            <w:tcW w:type="dxa" w:w="2880"/>
          </w:tcPr>
          <w:p>
            <w:r>
              <w:t>87%</w:t>
            </w:r>
          </w:p>
        </w:tc>
        <w:tc>
          <w:tcPr>
            <w:tcW w:type="dxa" w:w="2880"/>
          </w:tcPr>
          <w:p>
            <w:r>
              <w:t>Good</w:t>
            </w:r>
          </w:p>
        </w:tc>
      </w:tr>
    </w:tbl>
    <w:p>
      <w:pPr>
        <w:pStyle w:val="Heading1"/>
      </w:pPr>
      <w:r>
        <w:t>Conclusion</w:t>
      </w:r>
    </w:p>
    <w:p>
      <w:r>
        <w:t>This document serves as a test case for document extraction tools, allowing comparison of how different libraries handle DOCX format.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